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bottom w:val="thinThickSmallGap" w:sz="36" w:space="0" w:color="000000"/>
        </w:tblBorders>
        <w:tblLook w:val="04A0" w:firstRow="1" w:lastRow="0" w:firstColumn="1" w:lastColumn="0" w:noHBand="0" w:noVBand="1"/>
      </w:tblPr>
      <w:tblGrid>
        <w:gridCol w:w="1558"/>
        <w:gridCol w:w="6915"/>
        <w:gridCol w:w="1239"/>
      </w:tblGrid>
      <w:tr w:rsidR="00D672C6" w:rsidRPr="00DD674B" w:rsidTr="00FD4FAF">
        <w:trPr>
          <w:jc w:val="center"/>
        </w:trPr>
        <w:tc>
          <w:tcPr>
            <w:tcW w:w="1560" w:type="dxa"/>
            <w:vAlign w:val="center"/>
          </w:tcPr>
          <w:p w:rsidR="00081775" w:rsidRPr="00DD674B" w:rsidRDefault="00FD4FAF" w:rsidP="00FD4FAF">
            <w:pPr>
              <w:jc w:val="center"/>
              <w:rPr>
                <w:rFonts w:asciiTheme="majorHAnsi" w:hAnsiTheme="majorHAnsi" w:cstheme="majorHAnsi"/>
              </w:rPr>
            </w:pPr>
            <w:r w:rsidRPr="00DD674B">
              <w:rPr>
                <w:rFonts w:asciiTheme="majorHAnsi" w:hAnsiTheme="majorHAnsi" w:cstheme="majorHAnsi"/>
                <w:noProof/>
              </w:rPr>
              <w:drawing>
                <wp:inline distT="0" distB="0" distL="0" distR="0">
                  <wp:extent cx="810260" cy="977900"/>
                  <wp:effectExtent l="0" t="0" r="2540" b="0"/>
                  <wp:docPr id="64215695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15695" name="Gambar 6421569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208" cy="1000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:rsidR="00081775" w:rsidRPr="00DD674B" w:rsidRDefault="00000000" w:rsidP="009C465F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 w:rsidRPr="006D3739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PEMERINTAH </w:t>
            </w:r>
            <w:r w:rsidR="006D3739" w:rsidRPr="006D3739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KABUPATEN </w:t>
            </w:r>
            <w:r w:rsidRPr="006D3739">
              <w:rPr>
                <w:rFonts w:asciiTheme="majorHAnsi" w:hAnsiTheme="majorHAnsi" w:cstheme="majorHAnsi"/>
                <w:b/>
                <w:sz w:val="28"/>
                <w:szCs w:val="28"/>
              </w:rPr>
              <w:t>{{</w:t>
            </w:r>
            <w:proofErr w:type="spellStart"/>
            <w:r w:rsidRPr="006D3739">
              <w:rPr>
                <w:rFonts w:asciiTheme="majorHAnsi" w:hAnsiTheme="majorHAnsi" w:cstheme="majorHAnsi"/>
                <w:b/>
                <w:sz w:val="28"/>
                <w:szCs w:val="28"/>
              </w:rPr>
              <w:t>kabupaten</w:t>
            </w:r>
            <w:proofErr w:type="spellEnd"/>
            <w:r w:rsidRPr="006D3739">
              <w:rPr>
                <w:rFonts w:asciiTheme="majorHAnsi" w:hAnsiTheme="majorHAnsi" w:cstheme="majorHAnsi"/>
                <w:b/>
                <w:sz w:val="28"/>
                <w:szCs w:val="28"/>
              </w:rPr>
              <w:t>}}</w:t>
            </w:r>
            <w:r w:rsidRPr="00DD674B">
              <w:rPr>
                <w:rFonts w:asciiTheme="majorHAnsi" w:hAnsiTheme="majorHAnsi" w:cstheme="majorHAnsi"/>
              </w:rPr>
              <w:br/>
            </w:r>
            <w:r w:rsidRPr="006D3739">
              <w:rPr>
                <w:rFonts w:asciiTheme="majorHAnsi" w:hAnsiTheme="majorHAnsi" w:cstheme="majorHAnsi"/>
                <w:b/>
                <w:sz w:val="24"/>
                <w:szCs w:val="24"/>
              </w:rPr>
              <w:t>DINAS PENDIDIKAN</w:t>
            </w:r>
            <w:r w:rsidRPr="006D3739">
              <w:rPr>
                <w:rFonts w:asciiTheme="majorHAnsi" w:hAnsiTheme="majorHAnsi" w:cstheme="majorHAnsi"/>
                <w:sz w:val="24"/>
                <w:szCs w:val="24"/>
              </w:rPr>
              <w:br/>
            </w:r>
            <w:r w:rsidRPr="006D3739">
              <w:rPr>
                <w:rFonts w:asciiTheme="majorHAnsi" w:hAnsiTheme="majorHAnsi" w:cstheme="majorHAnsi"/>
                <w:b/>
                <w:sz w:val="24"/>
                <w:szCs w:val="24"/>
              </w:rPr>
              <w:t>KORWIL KECAMATAN {{</w:t>
            </w:r>
            <w:proofErr w:type="spellStart"/>
            <w:r w:rsidRPr="006D3739">
              <w:rPr>
                <w:rFonts w:asciiTheme="majorHAnsi" w:hAnsiTheme="majorHAnsi" w:cstheme="majorHAnsi"/>
                <w:b/>
                <w:sz w:val="24"/>
                <w:szCs w:val="24"/>
              </w:rPr>
              <w:t>kecamatan</w:t>
            </w:r>
            <w:proofErr w:type="spellEnd"/>
            <w:r w:rsidRPr="006D3739">
              <w:rPr>
                <w:rFonts w:asciiTheme="majorHAnsi" w:hAnsiTheme="majorHAnsi" w:cstheme="majorHAnsi"/>
                <w:b/>
                <w:sz w:val="24"/>
                <w:szCs w:val="24"/>
              </w:rPr>
              <w:t>}}</w:t>
            </w:r>
            <w:r w:rsidRPr="008655D9">
              <w:rPr>
                <w:rFonts w:asciiTheme="majorHAnsi" w:hAnsiTheme="majorHAnsi" w:cstheme="majorHAnsi"/>
                <w:sz w:val="21"/>
                <w:szCs w:val="21"/>
              </w:rPr>
              <w:br/>
            </w:r>
            <w:r w:rsidRPr="006D3739">
              <w:rPr>
                <w:rFonts w:asciiTheme="majorHAnsi" w:hAnsiTheme="majorHAnsi" w:cstheme="majorHAnsi"/>
                <w:b/>
                <w:sz w:val="28"/>
                <w:szCs w:val="28"/>
              </w:rPr>
              <w:t>{{</w:t>
            </w:r>
            <w:proofErr w:type="spellStart"/>
            <w:r w:rsidRPr="006D3739">
              <w:rPr>
                <w:rFonts w:asciiTheme="majorHAnsi" w:hAnsiTheme="majorHAnsi" w:cstheme="majorHAnsi"/>
                <w:b/>
                <w:sz w:val="28"/>
                <w:szCs w:val="28"/>
              </w:rPr>
              <w:t>sekolah</w:t>
            </w:r>
            <w:proofErr w:type="spellEnd"/>
            <w:r w:rsidRPr="006D3739">
              <w:rPr>
                <w:rFonts w:asciiTheme="majorHAnsi" w:hAnsiTheme="majorHAnsi" w:cstheme="majorHAnsi"/>
                <w:b/>
                <w:sz w:val="28"/>
                <w:szCs w:val="28"/>
              </w:rPr>
              <w:t>}}</w:t>
            </w:r>
            <w:r w:rsidRPr="006D3739">
              <w:rPr>
                <w:rFonts w:asciiTheme="majorHAnsi" w:hAnsiTheme="majorHAnsi" w:cstheme="majorHAnsi"/>
                <w:sz w:val="28"/>
                <w:szCs w:val="28"/>
              </w:rPr>
              <w:br/>
            </w:r>
            <w:r w:rsidRPr="00DD674B">
              <w:rPr>
                <w:rFonts w:asciiTheme="majorHAnsi" w:hAnsiTheme="majorHAnsi" w:cstheme="majorHAnsi"/>
                <w:sz w:val="24"/>
              </w:rPr>
              <w:t>{{</w:t>
            </w:r>
            <w:proofErr w:type="spellStart"/>
            <w:r w:rsidRPr="00DD674B">
              <w:rPr>
                <w:rFonts w:asciiTheme="majorHAnsi" w:hAnsiTheme="majorHAnsi" w:cstheme="majorHAnsi"/>
                <w:sz w:val="24"/>
              </w:rPr>
              <w:t>alamat</w:t>
            </w:r>
            <w:proofErr w:type="spellEnd"/>
            <w:r w:rsidRPr="00DD674B">
              <w:rPr>
                <w:rFonts w:asciiTheme="majorHAnsi" w:hAnsiTheme="majorHAnsi" w:cstheme="majorHAnsi"/>
                <w:sz w:val="24"/>
              </w:rPr>
              <w:t>}}, {{</w:t>
            </w:r>
            <w:proofErr w:type="spellStart"/>
            <w:r w:rsidRPr="00DD674B">
              <w:rPr>
                <w:rFonts w:asciiTheme="majorHAnsi" w:hAnsiTheme="majorHAnsi" w:cstheme="majorHAnsi"/>
                <w:sz w:val="24"/>
              </w:rPr>
              <w:t>desa</w:t>
            </w:r>
            <w:proofErr w:type="spellEnd"/>
            <w:r w:rsidRPr="00DD674B">
              <w:rPr>
                <w:rFonts w:asciiTheme="majorHAnsi" w:hAnsiTheme="majorHAnsi" w:cstheme="majorHAnsi"/>
                <w:sz w:val="24"/>
              </w:rPr>
              <w:t>}}, {{</w:t>
            </w:r>
            <w:proofErr w:type="spellStart"/>
            <w:r w:rsidRPr="00DD674B">
              <w:rPr>
                <w:rFonts w:asciiTheme="majorHAnsi" w:hAnsiTheme="majorHAnsi" w:cstheme="majorHAnsi"/>
                <w:sz w:val="24"/>
              </w:rPr>
              <w:t>kecamatan</w:t>
            </w:r>
            <w:proofErr w:type="spellEnd"/>
            <w:r w:rsidRPr="00DD674B">
              <w:rPr>
                <w:rFonts w:asciiTheme="majorHAnsi" w:hAnsiTheme="majorHAnsi" w:cstheme="majorHAnsi"/>
                <w:sz w:val="24"/>
              </w:rPr>
              <w:t>}}, Kode Pos {{</w:t>
            </w:r>
            <w:proofErr w:type="spellStart"/>
            <w:r w:rsidRPr="00DD674B">
              <w:rPr>
                <w:rFonts w:asciiTheme="majorHAnsi" w:hAnsiTheme="majorHAnsi" w:cstheme="majorHAnsi"/>
                <w:sz w:val="24"/>
              </w:rPr>
              <w:t>kode_pos</w:t>
            </w:r>
            <w:proofErr w:type="spellEnd"/>
            <w:r w:rsidRPr="00DD674B">
              <w:rPr>
                <w:rFonts w:asciiTheme="majorHAnsi" w:hAnsiTheme="majorHAnsi" w:cstheme="majorHAnsi"/>
                <w:sz w:val="24"/>
              </w:rPr>
              <w:t>}}</w:t>
            </w:r>
            <w:r w:rsidRPr="00DD674B">
              <w:rPr>
                <w:rFonts w:asciiTheme="majorHAnsi" w:hAnsiTheme="majorHAnsi" w:cstheme="majorHAnsi"/>
              </w:rPr>
              <w:br/>
            </w:r>
            <w:r w:rsidRPr="00DD674B">
              <w:rPr>
                <w:rFonts w:asciiTheme="majorHAnsi" w:hAnsiTheme="majorHAnsi" w:cstheme="majorHAnsi"/>
                <w:sz w:val="24"/>
              </w:rPr>
              <w:t>Telp.: {{telp}}, Email: {{email}}</w:t>
            </w:r>
          </w:p>
        </w:tc>
        <w:tc>
          <w:tcPr>
            <w:tcW w:w="1274" w:type="dxa"/>
          </w:tcPr>
          <w:p w:rsidR="00081775" w:rsidRPr="00DD674B" w:rsidRDefault="00081775">
            <w:pPr>
              <w:rPr>
                <w:rFonts w:asciiTheme="majorHAnsi" w:hAnsiTheme="majorHAnsi" w:cstheme="majorHAnsi"/>
              </w:rPr>
            </w:pPr>
          </w:p>
        </w:tc>
      </w:tr>
    </w:tbl>
    <w:p w:rsidR="00081775" w:rsidRPr="00DD674B" w:rsidRDefault="00081775" w:rsidP="00FD4FAF">
      <w:pPr>
        <w:spacing w:after="0" w:line="240" w:lineRule="auto"/>
        <w:rPr>
          <w:rFonts w:asciiTheme="majorHAnsi" w:hAnsiTheme="majorHAnsi" w:cstheme="majorHAnsi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50"/>
        <w:gridCol w:w="2836"/>
        <w:gridCol w:w="1276"/>
        <w:gridCol w:w="1134"/>
        <w:gridCol w:w="2516"/>
      </w:tblGrid>
      <w:tr w:rsidR="00081775" w:rsidRPr="00DD674B" w:rsidTr="00DD674B">
        <w:trPr>
          <w:jc w:val="center"/>
        </w:trPr>
        <w:tc>
          <w:tcPr>
            <w:tcW w:w="1950" w:type="dxa"/>
          </w:tcPr>
          <w:p w:rsidR="00081775" w:rsidRPr="00DD674B" w:rsidRDefault="00000000" w:rsidP="009C465F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DD674B">
              <w:rPr>
                <w:rFonts w:asciiTheme="majorHAnsi" w:hAnsiTheme="majorHAnsi" w:cstheme="majorHAnsi"/>
              </w:rPr>
              <w:t xml:space="preserve">Mata </w:t>
            </w:r>
            <w:proofErr w:type="spellStart"/>
            <w:r w:rsidRPr="00DD674B">
              <w:rPr>
                <w:rFonts w:asciiTheme="majorHAnsi" w:hAnsiTheme="majorHAnsi" w:cstheme="majorHAnsi"/>
              </w:rPr>
              <w:t>Anggaran</w:t>
            </w:r>
            <w:proofErr w:type="spellEnd"/>
          </w:p>
        </w:tc>
        <w:tc>
          <w:tcPr>
            <w:tcW w:w="2836" w:type="dxa"/>
          </w:tcPr>
          <w:p w:rsidR="00081775" w:rsidRPr="00DD674B" w:rsidRDefault="00000000" w:rsidP="009C465F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DD674B">
              <w:rPr>
                <w:rFonts w:asciiTheme="majorHAnsi" w:hAnsiTheme="majorHAnsi" w:cstheme="majorHAnsi"/>
              </w:rPr>
              <w:t xml:space="preserve">: BOS </w:t>
            </w:r>
            <w:proofErr w:type="spellStart"/>
            <w:r w:rsidRPr="00DD674B">
              <w:rPr>
                <w:rFonts w:asciiTheme="majorHAnsi" w:hAnsiTheme="majorHAnsi" w:cstheme="majorHAnsi"/>
              </w:rPr>
              <w:t>Reguler</w:t>
            </w:r>
            <w:proofErr w:type="spellEnd"/>
            <w:r w:rsidRPr="00DD674B">
              <w:rPr>
                <w:rFonts w:asciiTheme="majorHAnsi" w:hAnsiTheme="majorHAnsi" w:cstheme="majorHAnsi"/>
              </w:rPr>
              <w:t xml:space="preserve"> </w:t>
            </w:r>
            <w:r w:rsidR="00E400A9">
              <w:rPr>
                <w:rFonts w:asciiTheme="majorHAnsi" w:hAnsiTheme="majorHAnsi" w:cstheme="majorHAnsi"/>
              </w:rPr>
              <w:t>{{</w:t>
            </w:r>
            <w:proofErr w:type="spellStart"/>
            <w:r w:rsidR="00E400A9">
              <w:rPr>
                <w:rFonts w:asciiTheme="majorHAnsi" w:hAnsiTheme="majorHAnsi" w:cstheme="majorHAnsi"/>
              </w:rPr>
              <w:t>tahun</w:t>
            </w:r>
            <w:proofErr w:type="spellEnd"/>
            <w:r w:rsidR="00E400A9">
              <w:rPr>
                <w:rFonts w:asciiTheme="majorHAnsi" w:hAnsiTheme="majorHAnsi" w:cstheme="majorHAnsi"/>
              </w:rPr>
              <w:t>}}</w:t>
            </w:r>
          </w:p>
        </w:tc>
        <w:tc>
          <w:tcPr>
            <w:tcW w:w="1276" w:type="dxa"/>
          </w:tcPr>
          <w:p w:rsidR="00081775" w:rsidRPr="00DD674B" w:rsidRDefault="00081775" w:rsidP="009C465F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</w:tcPr>
          <w:p w:rsidR="00081775" w:rsidRPr="00DD674B" w:rsidRDefault="00000000" w:rsidP="009C465F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DD674B">
              <w:rPr>
                <w:rFonts w:asciiTheme="majorHAnsi" w:hAnsiTheme="majorHAnsi" w:cstheme="majorHAnsi"/>
              </w:rPr>
              <w:t>No Bukti</w:t>
            </w:r>
          </w:p>
        </w:tc>
        <w:tc>
          <w:tcPr>
            <w:tcW w:w="2516" w:type="dxa"/>
          </w:tcPr>
          <w:p w:rsidR="00081775" w:rsidRPr="00DD674B" w:rsidRDefault="00000000" w:rsidP="009C465F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DD674B">
              <w:rPr>
                <w:rFonts w:asciiTheme="majorHAnsi" w:hAnsiTheme="majorHAnsi" w:cstheme="majorHAnsi"/>
              </w:rPr>
              <w:t>: {{no_bukti}}</w:t>
            </w:r>
          </w:p>
        </w:tc>
      </w:tr>
      <w:tr w:rsidR="00081775" w:rsidRPr="00DD674B" w:rsidTr="00DD674B">
        <w:trPr>
          <w:jc w:val="center"/>
        </w:trPr>
        <w:tc>
          <w:tcPr>
            <w:tcW w:w="1950" w:type="dxa"/>
          </w:tcPr>
          <w:p w:rsidR="00081775" w:rsidRPr="00DD674B" w:rsidRDefault="00000000" w:rsidP="009C465F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DD674B">
              <w:rPr>
                <w:rFonts w:asciiTheme="majorHAnsi" w:hAnsiTheme="majorHAnsi" w:cstheme="majorHAnsi"/>
              </w:rPr>
              <w:t>Tahun Anggaran</w:t>
            </w:r>
          </w:p>
        </w:tc>
        <w:tc>
          <w:tcPr>
            <w:tcW w:w="2836" w:type="dxa"/>
          </w:tcPr>
          <w:p w:rsidR="00081775" w:rsidRPr="00DD674B" w:rsidRDefault="00000000" w:rsidP="009C465F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DD674B">
              <w:rPr>
                <w:rFonts w:asciiTheme="majorHAnsi" w:hAnsiTheme="majorHAnsi" w:cstheme="majorHAnsi"/>
              </w:rPr>
              <w:t xml:space="preserve">: Tahun </w:t>
            </w:r>
            <w:r w:rsidR="00E400A9">
              <w:rPr>
                <w:rFonts w:asciiTheme="majorHAnsi" w:hAnsiTheme="majorHAnsi" w:cstheme="majorHAnsi"/>
              </w:rPr>
              <w:t>{{tahun}}</w:t>
            </w:r>
          </w:p>
        </w:tc>
        <w:tc>
          <w:tcPr>
            <w:tcW w:w="1276" w:type="dxa"/>
          </w:tcPr>
          <w:p w:rsidR="00081775" w:rsidRPr="00DD674B" w:rsidRDefault="00081775" w:rsidP="009C465F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</w:tcPr>
          <w:p w:rsidR="00081775" w:rsidRPr="00DD674B" w:rsidRDefault="00000000" w:rsidP="009C465F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DD674B">
              <w:rPr>
                <w:rFonts w:asciiTheme="majorHAnsi" w:hAnsiTheme="majorHAnsi" w:cstheme="majorHAnsi"/>
              </w:rPr>
              <w:t>Tanggal</w:t>
            </w:r>
          </w:p>
        </w:tc>
        <w:tc>
          <w:tcPr>
            <w:tcW w:w="2516" w:type="dxa"/>
          </w:tcPr>
          <w:p w:rsidR="00081775" w:rsidRPr="00DD674B" w:rsidRDefault="00000000" w:rsidP="009C465F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DD674B">
              <w:rPr>
                <w:rFonts w:asciiTheme="majorHAnsi" w:hAnsiTheme="majorHAnsi" w:cstheme="majorHAnsi"/>
              </w:rPr>
              <w:t>: {{tanggal}}</w:t>
            </w:r>
          </w:p>
        </w:tc>
      </w:tr>
      <w:tr w:rsidR="00081775" w:rsidRPr="00DD674B" w:rsidTr="00DD674B">
        <w:trPr>
          <w:jc w:val="center"/>
        </w:trPr>
        <w:tc>
          <w:tcPr>
            <w:tcW w:w="1950" w:type="dxa"/>
          </w:tcPr>
          <w:p w:rsidR="00081775" w:rsidRPr="00DD674B" w:rsidRDefault="00000000" w:rsidP="009C465F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DD674B">
              <w:rPr>
                <w:rFonts w:asciiTheme="majorHAnsi" w:hAnsiTheme="majorHAnsi" w:cstheme="majorHAnsi"/>
              </w:rPr>
              <w:t>Sumber Dana</w:t>
            </w:r>
          </w:p>
        </w:tc>
        <w:tc>
          <w:tcPr>
            <w:tcW w:w="2836" w:type="dxa"/>
          </w:tcPr>
          <w:p w:rsidR="00081775" w:rsidRPr="00DD674B" w:rsidRDefault="00000000" w:rsidP="009C465F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DD674B">
              <w:rPr>
                <w:rFonts w:asciiTheme="majorHAnsi" w:hAnsiTheme="majorHAnsi" w:cstheme="majorHAnsi"/>
              </w:rPr>
              <w:t>: APBN</w:t>
            </w:r>
          </w:p>
        </w:tc>
        <w:tc>
          <w:tcPr>
            <w:tcW w:w="1276" w:type="dxa"/>
          </w:tcPr>
          <w:p w:rsidR="00081775" w:rsidRPr="00DD674B" w:rsidRDefault="00081775" w:rsidP="009C465F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</w:tcPr>
          <w:p w:rsidR="00081775" w:rsidRPr="00DD674B" w:rsidRDefault="00081775" w:rsidP="009C465F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516" w:type="dxa"/>
          </w:tcPr>
          <w:p w:rsidR="00081775" w:rsidRPr="00DD674B" w:rsidRDefault="00081775" w:rsidP="009C465F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</w:tr>
    </w:tbl>
    <w:p w:rsidR="00081775" w:rsidRPr="00DD674B" w:rsidRDefault="00081775" w:rsidP="00D672C6">
      <w:pPr>
        <w:spacing w:after="0"/>
        <w:rPr>
          <w:rFonts w:asciiTheme="majorHAnsi" w:hAnsiTheme="majorHAnsi" w:cstheme="majorHAnsi"/>
        </w:rPr>
      </w:pPr>
    </w:p>
    <w:p w:rsidR="00081775" w:rsidRPr="00DD674B" w:rsidRDefault="00000000" w:rsidP="009C465F">
      <w:pPr>
        <w:jc w:val="center"/>
        <w:rPr>
          <w:rFonts w:asciiTheme="majorHAnsi" w:hAnsiTheme="majorHAnsi" w:cstheme="majorHAnsi"/>
        </w:rPr>
      </w:pPr>
      <w:r w:rsidRPr="00DD674B">
        <w:rPr>
          <w:rFonts w:asciiTheme="majorHAnsi" w:hAnsiTheme="majorHAnsi" w:cstheme="majorHAnsi"/>
          <w:b/>
          <w:sz w:val="40"/>
          <w:u w:val="single"/>
        </w:rPr>
        <w:t>KUITANSI</w:t>
      </w:r>
    </w:p>
    <w:p w:rsidR="00081775" w:rsidRPr="00DD674B" w:rsidRDefault="00000000" w:rsidP="009C465F">
      <w:pPr>
        <w:jc w:val="center"/>
        <w:rPr>
          <w:rFonts w:asciiTheme="majorHAnsi" w:hAnsiTheme="majorHAnsi" w:cstheme="majorHAnsi"/>
        </w:rPr>
      </w:pPr>
      <w:r w:rsidRPr="00DD674B">
        <w:rPr>
          <w:rFonts w:asciiTheme="majorHAnsi" w:hAnsiTheme="majorHAnsi" w:cstheme="majorHAnsi"/>
          <w:b/>
        </w:rPr>
        <w:t xml:space="preserve">Kode </w:t>
      </w:r>
      <w:proofErr w:type="spellStart"/>
      <w:r w:rsidRPr="00DD674B">
        <w:rPr>
          <w:rFonts w:asciiTheme="majorHAnsi" w:hAnsiTheme="majorHAnsi" w:cstheme="majorHAnsi"/>
          <w:b/>
        </w:rPr>
        <w:t>Rekening</w:t>
      </w:r>
      <w:proofErr w:type="spellEnd"/>
      <w:r w:rsidRPr="00DD674B">
        <w:rPr>
          <w:rFonts w:asciiTheme="majorHAnsi" w:hAnsiTheme="majorHAnsi" w:cstheme="majorHAnsi"/>
          <w:b/>
        </w:rPr>
        <w:t>: {{</w:t>
      </w:r>
      <w:proofErr w:type="spellStart"/>
      <w:r w:rsidRPr="00DD674B">
        <w:rPr>
          <w:rFonts w:asciiTheme="majorHAnsi" w:hAnsiTheme="majorHAnsi" w:cstheme="majorHAnsi"/>
          <w:b/>
        </w:rPr>
        <w:t>kode_rekening</w:t>
      </w:r>
      <w:proofErr w:type="spellEnd"/>
      <w:proofErr w:type="gramStart"/>
      <w:r w:rsidRPr="00DD674B">
        <w:rPr>
          <w:rFonts w:asciiTheme="majorHAnsi" w:hAnsiTheme="majorHAnsi" w:cstheme="majorHAnsi"/>
          <w:b/>
        </w:rPr>
        <w:t>}}</w:t>
      </w:r>
      <w:r w:rsidRPr="00DD674B">
        <w:rPr>
          <w:rFonts w:asciiTheme="majorHAnsi" w:hAnsiTheme="majorHAnsi" w:cstheme="majorHAnsi"/>
        </w:rPr>
        <w:t xml:space="preserve">  </w:t>
      </w:r>
      <w:r w:rsidR="006E71F8">
        <w:rPr>
          <w:rFonts w:asciiTheme="majorHAnsi" w:hAnsiTheme="majorHAnsi" w:cstheme="majorHAnsi"/>
        </w:rPr>
        <w:t xml:space="preserve"> </w:t>
      </w:r>
      <w:proofErr w:type="gramEnd"/>
      <w:r w:rsidRPr="00DD674B">
        <w:rPr>
          <w:rFonts w:asciiTheme="majorHAnsi" w:hAnsiTheme="majorHAnsi" w:cstheme="majorHAnsi"/>
        </w:rPr>
        <w:t xml:space="preserve">      </w:t>
      </w:r>
      <w:r w:rsidRPr="00DD674B">
        <w:rPr>
          <w:rFonts w:asciiTheme="majorHAnsi" w:hAnsiTheme="majorHAnsi" w:cstheme="majorHAnsi"/>
          <w:b/>
        </w:rPr>
        <w:t xml:space="preserve">Kode </w:t>
      </w:r>
      <w:proofErr w:type="spellStart"/>
      <w:r w:rsidRPr="00DD674B">
        <w:rPr>
          <w:rFonts w:asciiTheme="majorHAnsi" w:hAnsiTheme="majorHAnsi" w:cstheme="majorHAnsi"/>
          <w:b/>
        </w:rPr>
        <w:t>Kegiatan</w:t>
      </w:r>
      <w:proofErr w:type="spellEnd"/>
      <w:r w:rsidRPr="00DD674B">
        <w:rPr>
          <w:rFonts w:asciiTheme="majorHAnsi" w:hAnsiTheme="majorHAnsi" w:cstheme="majorHAnsi"/>
          <w:b/>
        </w:rPr>
        <w:t>: {{kode_kegiatan}}</w:t>
      </w:r>
    </w:p>
    <w:tbl>
      <w:tblPr>
        <w:tblStyle w:val="KisiTabel"/>
        <w:tblW w:w="0" w:type="auto"/>
        <w:jc w:val="center"/>
        <w:tblLook w:val="04A0" w:firstRow="1" w:lastRow="0" w:firstColumn="1" w:lastColumn="0" w:noHBand="0" w:noVBand="1"/>
      </w:tblPr>
      <w:tblGrid>
        <w:gridCol w:w="2166"/>
        <w:gridCol w:w="275"/>
        <w:gridCol w:w="7271"/>
      </w:tblGrid>
      <w:tr w:rsidR="00FD4FAF" w:rsidRPr="00DD674B" w:rsidTr="00FD4FAF">
        <w:trPr>
          <w:trHeight w:val="624"/>
          <w:jc w:val="center"/>
        </w:trPr>
        <w:tc>
          <w:tcPr>
            <w:tcW w:w="2235" w:type="dxa"/>
          </w:tcPr>
          <w:p w:rsidR="00FD4FAF" w:rsidRPr="00DD674B" w:rsidRDefault="00FD4FAF" w:rsidP="00FD4FAF">
            <w:pPr>
              <w:rPr>
                <w:rFonts w:asciiTheme="majorHAnsi" w:hAnsiTheme="majorHAnsi" w:cstheme="majorHAnsi"/>
              </w:rPr>
            </w:pPr>
            <w:proofErr w:type="spellStart"/>
            <w:r w:rsidRPr="00DD674B">
              <w:rPr>
                <w:rFonts w:asciiTheme="majorHAnsi" w:hAnsiTheme="majorHAnsi" w:cstheme="majorHAnsi"/>
              </w:rPr>
              <w:t>Sudah</w:t>
            </w:r>
            <w:proofErr w:type="spellEnd"/>
            <w:r w:rsidRPr="00DD674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D674B">
              <w:rPr>
                <w:rFonts w:asciiTheme="majorHAnsi" w:hAnsiTheme="majorHAnsi" w:cstheme="majorHAnsi"/>
              </w:rPr>
              <w:t>diterima</w:t>
            </w:r>
            <w:proofErr w:type="spellEnd"/>
            <w:r w:rsidRPr="00DD674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D674B">
              <w:rPr>
                <w:rFonts w:asciiTheme="majorHAnsi" w:hAnsiTheme="majorHAnsi" w:cstheme="majorHAnsi"/>
              </w:rPr>
              <w:t>dari</w:t>
            </w:r>
            <w:proofErr w:type="spellEnd"/>
          </w:p>
        </w:tc>
        <w:tc>
          <w:tcPr>
            <w:tcW w:w="236" w:type="dxa"/>
            <w:tcBorders>
              <w:right w:val="nil"/>
            </w:tcBorders>
          </w:tcPr>
          <w:p w:rsidR="00FD4FAF" w:rsidRPr="00DD674B" w:rsidRDefault="00FD4FAF" w:rsidP="00FD4FAF">
            <w:pPr>
              <w:rPr>
                <w:rFonts w:asciiTheme="majorHAnsi" w:hAnsiTheme="majorHAnsi" w:cstheme="majorHAnsi"/>
              </w:rPr>
            </w:pPr>
            <w:r w:rsidRPr="00DD674B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7667" w:type="dxa"/>
            <w:tcBorders>
              <w:left w:val="nil"/>
            </w:tcBorders>
          </w:tcPr>
          <w:p w:rsidR="00FD4FAF" w:rsidRPr="00DD674B" w:rsidRDefault="00FD4FAF" w:rsidP="00FD4FAF">
            <w:pPr>
              <w:rPr>
                <w:rFonts w:asciiTheme="majorHAnsi" w:hAnsiTheme="majorHAnsi" w:cstheme="majorHAnsi"/>
              </w:rPr>
            </w:pPr>
            <w:proofErr w:type="spellStart"/>
            <w:r w:rsidRPr="00DD674B">
              <w:rPr>
                <w:rFonts w:asciiTheme="majorHAnsi" w:hAnsiTheme="majorHAnsi" w:cstheme="majorHAnsi"/>
              </w:rPr>
              <w:t>Bendahara</w:t>
            </w:r>
            <w:proofErr w:type="spellEnd"/>
            <w:r w:rsidRPr="00DD674B">
              <w:rPr>
                <w:rFonts w:asciiTheme="majorHAnsi" w:hAnsiTheme="majorHAnsi" w:cstheme="majorHAnsi"/>
              </w:rPr>
              <w:t xml:space="preserve"> BOS </w:t>
            </w:r>
            <w:proofErr w:type="spellStart"/>
            <w:r w:rsidRPr="00DD674B">
              <w:rPr>
                <w:rFonts w:asciiTheme="majorHAnsi" w:hAnsiTheme="majorHAnsi" w:cstheme="majorHAnsi"/>
              </w:rPr>
              <w:t>Reguler</w:t>
            </w:r>
            <w:proofErr w:type="spellEnd"/>
            <w:r w:rsidRPr="00DD674B">
              <w:rPr>
                <w:rFonts w:asciiTheme="majorHAnsi" w:hAnsiTheme="majorHAnsi" w:cstheme="majorHAnsi"/>
              </w:rPr>
              <w:t xml:space="preserve"> {{</w:t>
            </w:r>
            <w:proofErr w:type="spellStart"/>
            <w:r w:rsidRPr="00DD674B">
              <w:rPr>
                <w:rFonts w:asciiTheme="majorHAnsi" w:hAnsiTheme="majorHAnsi" w:cstheme="majorHAnsi"/>
              </w:rPr>
              <w:t>sekolah</w:t>
            </w:r>
            <w:proofErr w:type="spellEnd"/>
            <w:r w:rsidRPr="00DD674B">
              <w:rPr>
                <w:rFonts w:asciiTheme="majorHAnsi" w:hAnsiTheme="majorHAnsi" w:cstheme="majorHAnsi"/>
              </w:rPr>
              <w:t>}}</w:t>
            </w:r>
          </w:p>
        </w:tc>
      </w:tr>
      <w:tr w:rsidR="00FD4FAF" w:rsidRPr="00DD674B" w:rsidTr="00FD4FAF">
        <w:trPr>
          <w:trHeight w:val="624"/>
          <w:jc w:val="center"/>
        </w:trPr>
        <w:tc>
          <w:tcPr>
            <w:tcW w:w="2235" w:type="dxa"/>
          </w:tcPr>
          <w:p w:rsidR="00FD4FAF" w:rsidRPr="00DD674B" w:rsidRDefault="00912CB7" w:rsidP="00FD4FA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Uang </w:t>
            </w:r>
            <w:proofErr w:type="spellStart"/>
            <w:r>
              <w:rPr>
                <w:rFonts w:asciiTheme="majorHAnsi" w:hAnsiTheme="majorHAnsi" w:cstheme="majorHAnsi"/>
              </w:rPr>
              <w:t>sejumlah</w:t>
            </w:r>
            <w:proofErr w:type="spellEnd"/>
          </w:p>
        </w:tc>
        <w:tc>
          <w:tcPr>
            <w:tcW w:w="236" w:type="dxa"/>
            <w:tcBorders>
              <w:right w:val="nil"/>
            </w:tcBorders>
          </w:tcPr>
          <w:p w:rsidR="00FD4FAF" w:rsidRPr="00DD674B" w:rsidRDefault="00FD4FAF" w:rsidP="00FD4FAF">
            <w:pPr>
              <w:rPr>
                <w:rFonts w:asciiTheme="majorHAnsi" w:hAnsiTheme="majorHAnsi" w:cstheme="majorHAnsi"/>
                <w:iCs/>
              </w:rPr>
            </w:pPr>
            <w:r w:rsidRPr="00DD674B">
              <w:rPr>
                <w:rFonts w:asciiTheme="majorHAnsi" w:hAnsiTheme="majorHAnsi" w:cstheme="majorHAnsi"/>
                <w:iCs/>
              </w:rPr>
              <w:t>:</w:t>
            </w:r>
          </w:p>
        </w:tc>
        <w:tc>
          <w:tcPr>
            <w:tcW w:w="7667" w:type="dxa"/>
            <w:tcBorders>
              <w:left w:val="nil"/>
            </w:tcBorders>
          </w:tcPr>
          <w:p w:rsidR="00FD4FAF" w:rsidRPr="00DD674B" w:rsidRDefault="00FD4FAF" w:rsidP="00FD4FAF">
            <w:pPr>
              <w:rPr>
                <w:rFonts w:asciiTheme="majorHAnsi" w:hAnsiTheme="majorHAnsi" w:cstheme="majorHAnsi"/>
              </w:rPr>
            </w:pPr>
            <w:r w:rsidRPr="00DD674B">
              <w:rPr>
                <w:rFonts w:asciiTheme="majorHAnsi" w:hAnsiTheme="majorHAnsi" w:cstheme="majorHAnsi"/>
                <w:i/>
              </w:rPr>
              <w:t>{{</w:t>
            </w:r>
            <w:proofErr w:type="spellStart"/>
            <w:r w:rsidRPr="00DD674B">
              <w:rPr>
                <w:rFonts w:asciiTheme="majorHAnsi" w:hAnsiTheme="majorHAnsi" w:cstheme="majorHAnsi"/>
                <w:i/>
              </w:rPr>
              <w:t>terbilang</w:t>
            </w:r>
            <w:proofErr w:type="spellEnd"/>
            <w:r w:rsidRPr="00DD674B">
              <w:rPr>
                <w:rFonts w:asciiTheme="majorHAnsi" w:hAnsiTheme="majorHAnsi" w:cstheme="majorHAnsi"/>
                <w:i/>
              </w:rPr>
              <w:t>}} Rupiah</w:t>
            </w:r>
          </w:p>
        </w:tc>
      </w:tr>
      <w:tr w:rsidR="00FD4FAF" w:rsidRPr="00DD674B" w:rsidTr="00FD4FAF">
        <w:trPr>
          <w:trHeight w:val="624"/>
          <w:jc w:val="center"/>
        </w:trPr>
        <w:tc>
          <w:tcPr>
            <w:tcW w:w="2235" w:type="dxa"/>
          </w:tcPr>
          <w:p w:rsidR="00FD4FAF" w:rsidRPr="00DD674B" w:rsidRDefault="00FD4FAF" w:rsidP="00FD4FAF">
            <w:pPr>
              <w:rPr>
                <w:rFonts w:asciiTheme="majorHAnsi" w:hAnsiTheme="majorHAnsi" w:cstheme="majorHAnsi"/>
              </w:rPr>
            </w:pPr>
            <w:proofErr w:type="spellStart"/>
            <w:r w:rsidRPr="00DD674B">
              <w:rPr>
                <w:rFonts w:asciiTheme="majorHAnsi" w:hAnsiTheme="majorHAnsi" w:cstheme="majorHAnsi"/>
              </w:rPr>
              <w:t>Untuk</w:t>
            </w:r>
            <w:proofErr w:type="spellEnd"/>
            <w:r w:rsidRPr="00DD674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D674B">
              <w:rPr>
                <w:rFonts w:asciiTheme="majorHAnsi" w:hAnsiTheme="majorHAnsi" w:cstheme="majorHAnsi"/>
              </w:rPr>
              <w:t>Keperluan</w:t>
            </w:r>
            <w:proofErr w:type="spellEnd"/>
          </w:p>
        </w:tc>
        <w:tc>
          <w:tcPr>
            <w:tcW w:w="236" w:type="dxa"/>
            <w:tcBorders>
              <w:right w:val="nil"/>
            </w:tcBorders>
          </w:tcPr>
          <w:p w:rsidR="00FD4FAF" w:rsidRPr="00DD674B" w:rsidRDefault="00FD4FAF" w:rsidP="00FD4FAF">
            <w:pPr>
              <w:rPr>
                <w:rFonts w:asciiTheme="majorHAnsi" w:hAnsiTheme="majorHAnsi" w:cstheme="majorHAnsi"/>
              </w:rPr>
            </w:pPr>
            <w:r w:rsidRPr="00DD674B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7667" w:type="dxa"/>
            <w:tcBorders>
              <w:left w:val="nil"/>
            </w:tcBorders>
          </w:tcPr>
          <w:p w:rsidR="00FD4FAF" w:rsidRPr="00DD674B" w:rsidRDefault="00FD4FAF" w:rsidP="00FD4FAF">
            <w:pPr>
              <w:rPr>
                <w:rFonts w:asciiTheme="majorHAnsi" w:hAnsiTheme="majorHAnsi" w:cstheme="majorHAnsi"/>
              </w:rPr>
            </w:pPr>
            <w:r w:rsidRPr="00DD674B">
              <w:rPr>
                <w:rFonts w:asciiTheme="majorHAnsi" w:hAnsiTheme="majorHAnsi" w:cstheme="majorHAnsi"/>
              </w:rPr>
              <w:t>{{</w:t>
            </w:r>
            <w:proofErr w:type="spellStart"/>
            <w:r w:rsidRPr="00DD674B">
              <w:rPr>
                <w:rFonts w:asciiTheme="majorHAnsi" w:hAnsiTheme="majorHAnsi" w:cstheme="majorHAnsi"/>
              </w:rPr>
              <w:t>uraian</w:t>
            </w:r>
            <w:proofErr w:type="spellEnd"/>
            <w:r w:rsidRPr="00DD674B">
              <w:rPr>
                <w:rFonts w:asciiTheme="majorHAnsi" w:hAnsiTheme="majorHAnsi" w:cstheme="majorHAnsi"/>
              </w:rPr>
              <w:t>}}</w:t>
            </w:r>
          </w:p>
        </w:tc>
      </w:tr>
    </w:tbl>
    <w:p w:rsidR="009C465F" w:rsidRPr="00DD674B" w:rsidRDefault="006631AA" w:rsidP="00A86DE5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468630</wp:posOffset>
                </wp:positionV>
                <wp:extent cx="4241800" cy="457200"/>
                <wp:effectExtent l="38100" t="25400" r="25400" b="76200"/>
                <wp:wrapTopAndBottom/>
                <wp:docPr id="1382634838" name="Paralelogra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0" cy="457200"/>
                        </a:xfrm>
                        <a:prstGeom prst="parallelogram">
                          <a:avLst/>
                        </a:prstGeom>
                        <a:pattFill prst="pct5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B9B" w:rsidRPr="00624B9B" w:rsidRDefault="00624B9B" w:rsidP="006631A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624B9B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Rp.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{{nominal}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}</w:t>
                            </w:r>
                            <w:r w:rsidR="006631AA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,-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 1" o:spid="_x0000_s1026" type="#_x0000_t7" style="position:absolute;margin-left:66pt;margin-top:36.9pt;width:334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" adj="582" fillcolor="#4f81bd [3204]" strokecolor="#4579b8 [3044]">
                <v:fill r:id="rId7" o:title="" color2="white [3212]" type="pattern"/>
                <v:shadow on="t" color="black" opacity="22937f" origin=",.5" offset="0,.63889mm"/>
                <v:textbox>
                  <w:txbxContent>
                    <w:p w:rsidR="00624B9B" w:rsidRPr="00624B9B" w:rsidRDefault="00624B9B" w:rsidP="006631AA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624B9B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Rp. </w:t>
                      </w: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{{nominal}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}</w:t>
                      </w:r>
                      <w:r w:rsidR="006631AA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,-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D674B">
        <w:rPr>
          <w:rFonts w:asciiTheme="majorHAnsi" w:hAnsiTheme="majorHAnsi" w:cstheme="majorHAnsi"/>
          <w:b/>
        </w:rPr>
        <w:t xml:space="preserve">*) Bukti / </w:t>
      </w:r>
      <w:proofErr w:type="spellStart"/>
      <w:r w:rsidRPr="00DD674B">
        <w:rPr>
          <w:rFonts w:asciiTheme="majorHAnsi" w:hAnsiTheme="majorHAnsi" w:cstheme="majorHAnsi"/>
          <w:b/>
        </w:rPr>
        <w:t>Berkas</w:t>
      </w:r>
      <w:proofErr w:type="spellEnd"/>
      <w:r w:rsidRPr="00DD674B">
        <w:rPr>
          <w:rFonts w:asciiTheme="majorHAnsi" w:hAnsiTheme="majorHAnsi" w:cstheme="majorHAnsi"/>
          <w:b/>
        </w:rPr>
        <w:t xml:space="preserve"> </w:t>
      </w:r>
      <w:proofErr w:type="spellStart"/>
      <w:r w:rsidRPr="00DD674B">
        <w:rPr>
          <w:rFonts w:asciiTheme="majorHAnsi" w:hAnsiTheme="majorHAnsi" w:cstheme="majorHAnsi"/>
          <w:b/>
        </w:rPr>
        <w:t>Terlampir</w:t>
      </w:r>
      <w:proofErr w:type="spellEnd"/>
    </w:p>
    <w:p w:rsidR="00081775" w:rsidRPr="00DD674B" w:rsidRDefault="00081775">
      <w:pPr>
        <w:rPr>
          <w:rFonts w:asciiTheme="majorHAnsi" w:hAnsiTheme="majorHAnsi" w:cstheme="majorHAnsi"/>
        </w:rPr>
      </w:pPr>
    </w:p>
    <w:p w:rsidR="00081775" w:rsidRPr="00DD674B" w:rsidRDefault="00000000" w:rsidP="00A86DE5">
      <w:pPr>
        <w:tabs>
          <w:tab w:val="left" w:pos="7088"/>
        </w:tabs>
        <w:spacing w:after="0"/>
        <w:ind w:left="6521"/>
        <w:jc w:val="center"/>
        <w:rPr>
          <w:rFonts w:asciiTheme="majorHAnsi" w:hAnsiTheme="majorHAnsi" w:cstheme="majorHAnsi"/>
        </w:rPr>
      </w:pPr>
      <w:r w:rsidRPr="00DD674B">
        <w:rPr>
          <w:rFonts w:asciiTheme="majorHAnsi" w:hAnsiTheme="majorHAnsi" w:cstheme="majorHAnsi"/>
        </w:rPr>
        <w:t>{{</w:t>
      </w:r>
      <w:proofErr w:type="spellStart"/>
      <w:r w:rsidRPr="00DD674B">
        <w:rPr>
          <w:rFonts w:asciiTheme="majorHAnsi" w:hAnsiTheme="majorHAnsi" w:cstheme="majorHAnsi"/>
        </w:rPr>
        <w:t>kabupaten</w:t>
      </w:r>
      <w:proofErr w:type="spellEnd"/>
      <w:r w:rsidRPr="00DD674B">
        <w:rPr>
          <w:rFonts w:asciiTheme="majorHAnsi" w:hAnsiTheme="majorHAnsi" w:cstheme="majorHAnsi"/>
        </w:rPr>
        <w:t>}}, {{</w:t>
      </w:r>
      <w:proofErr w:type="spellStart"/>
      <w:r w:rsidRPr="00DD674B">
        <w:rPr>
          <w:rFonts w:asciiTheme="majorHAnsi" w:hAnsiTheme="majorHAnsi" w:cstheme="majorHAnsi"/>
        </w:rPr>
        <w:t>tanggal</w:t>
      </w:r>
      <w:proofErr w:type="spellEnd"/>
      <w:r w:rsidRPr="00DD674B">
        <w:rPr>
          <w:rFonts w:asciiTheme="majorHAnsi" w:hAnsiTheme="majorHAnsi" w:cstheme="majorHAnsi"/>
        </w:rPr>
        <w:t>}}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193"/>
        <w:gridCol w:w="3224"/>
        <w:gridCol w:w="3295"/>
      </w:tblGrid>
      <w:tr w:rsidR="00081775" w:rsidRPr="00DD674B">
        <w:trPr>
          <w:jc w:val="center"/>
        </w:trPr>
        <w:tc>
          <w:tcPr>
            <w:tcW w:w="3307" w:type="dxa"/>
          </w:tcPr>
          <w:p w:rsidR="00081775" w:rsidRPr="00DD674B" w:rsidRDefault="00000000" w:rsidP="009C465F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DD674B">
              <w:rPr>
                <w:rFonts w:asciiTheme="majorHAnsi" w:hAnsiTheme="majorHAnsi" w:cstheme="majorHAnsi"/>
              </w:rPr>
              <w:t>Menyetujui,</w:t>
            </w:r>
          </w:p>
        </w:tc>
        <w:tc>
          <w:tcPr>
            <w:tcW w:w="3307" w:type="dxa"/>
          </w:tcPr>
          <w:p w:rsidR="00081775" w:rsidRPr="00DD674B" w:rsidRDefault="00000000" w:rsidP="009C465F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DD674B">
              <w:rPr>
                <w:rFonts w:asciiTheme="majorHAnsi" w:hAnsiTheme="majorHAnsi" w:cstheme="majorHAnsi"/>
              </w:rPr>
              <w:t>Yang mengeluarkan,</w:t>
            </w:r>
          </w:p>
        </w:tc>
        <w:tc>
          <w:tcPr>
            <w:tcW w:w="3307" w:type="dxa"/>
          </w:tcPr>
          <w:p w:rsidR="00081775" w:rsidRPr="00DD674B" w:rsidRDefault="00000000" w:rsidP="009C465F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DD674B">
              <w:rPr>
                <w:rFonts w:asciiTheme="majorHAnsi" w:hAnsiTheme="majorHAnsi" w:cstheme="majorHAnsi"/>
              </w:rPr>
              <w:t>Yang menerima,</w:t>
            </w:r>
          </w:p>
        </w:tc>
      </w:tr>
      <w:tr w:rsidR="00081775" w:rsidRPr="00DD674B">
        <w:trPr>
          <w:jc w:val="center"/>
        </w:trPr>
        <w:tc>
          <w:tcPr>
            <w:tcW w:w="3307" w:type="dxa"/>
          </w:tcPr>
          <w:p w:rsidR="00081775" w:rsidRPr="00DD674B" w:rsidRDefault="00000000" w:rsidP="009C465F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DD674B">
              <w:rPr>
                <w:rFonts w:asciiTheme="majorHAnsi" w:hAnsiTheme="majorHAnsi" w:cstheme="majorHAnsi"/>
              </w:rPr>
              <w:t>Kepala Sekolah</w:t>
            </w:r>
          </w:p>
        </w:tc>
        <w:tc>
          <w:tcPr>
            <w:tcW w:w="3307" w:type="dxa"/>
          </w:tcPr>
          <w:p w:rsidR="00081775" w:rsidRPr="00DD674B" w:rsidRDefault="00000000" w:rsidP="009C465F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DD674B">
              <w:rPr>
                <w:rFonts w:asciiTheme="majorHAnsi" w:hAnsiTheme="majorHAnsi" w:cstheme="majorHAnsi"/>
              </w:rPr>
              <w:t>Bendahara</w:t>
            </w:r>
          </w:p>
        </w:tc>
        <w:tc>
          <w:tcPr>
            <w:tcW w:w="3307" w:type="dxa"/>
          </w:tcPr>
          <w:p w:rsidR="00081775" w:rsidRPr="00DD674B" w:rsidRDefault="00000000" w:rsidP="009C465F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DD674B">
              <w:rPr>
                <w:rFonts w:asciiTheme="majorHAnsi" w:hAnsiTheme="majorHAnsi" w:cstheme="majorHAnsi"/>
              </w:rPr>
              <w:t>Pelaksana</w:t>
            </w:r>
            <w:proofErr w:type="spellEnd"/>
          </w:p>
        </w:tc>
      </w:tr>
      <w:tr w:rsidR="00081775" w:rsidRPr="00DD674B">
        <w:trPr>
          <w:jc w:val="center"/>
        </w:trPr>
        <w:tc>
          <w:tcPr>
            <w:tcW w:w="3307" w:type="dxa"/>
          </w:tcPr>
          <w:p w:rsidR="00081775" w:rsidRPr="00DD674B" w:rsidRDefault="00000000" w:rsidP="009C465F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DD674B">
              <w:rPr>
                <w:rFonts w:asciiTheme="majorHAnsi" w:hAnsiTheme="majorHAnsi" w:cstheme="majorHAnsi"/>
              </w:rPr>
              <w:br/>
            </w:r>
            <w:r w:rsidRPr="00DD674B">
              <w:rPr>
                <w:rFonts w:asciiTheme="majorHAnsi" w:hAnsiTheme="majorHAnsi" w:cstheme="majorHAnsi"/>
              </w:rPr>
              <w:br/>
            </w:r>
            <w:r w:rsidRPr="00DD674B">
              <w:rPr>
                <w:rFonts w:asciiTheme="majorHAnsi" w:hAnsiTheme="majorHAnsi" w:cstheme="majorHAnsi"/>
              </w:rPr>
              <w:br/>
            </w:r>
            <w:r w:rsidRPr="00DD674B">
              <w:rPr>
                <w:rFonts w:asciiTheme="majorHAnsi" w:hAnsiTheme="majorHAnsi" w:cstheme="majorHAnsi"/>
                <w:b/>
                <w:u w:val="single"/>
              </w:rPr>
              <w:t>{{</w:t>
            </w:r>
            <w:proofErr w:type="spellStart"/>
            <w:r w:rsidR="00AB1488" w:rsidRPr="00DD674B">
              <w:rPr>
                <w:rFonts w:asciiTheme="majorHAnsi" w:hAnsiTheme="majorHAnsi" w:cstheme="majorHAnsi"/>
                <w:b/>
                <w:u w:val="single"/>
              </w:rPr>
              <w:t>ks</w:t>
            </w:r>
            <w:proofErr w:type="spellEnd"/>
            <w:r w:rsidRPr="00DD674B">
              <w:rPr>
                <w:rFonts w:asciiTheme="majorHAnsi" w:hAnsiTheme="majorHAnsi" w:cstheme="majorHAnsi"/>
                <w:b/>
                <w:u w:val="single"/>
              </w:rPr>
              <w:t>}}</w:t>
            </w:r>
          </w:p>
        </w:tc>
        <w:tc>
          <w:tcPr>
            <w:tcW w:w="3307" w:type="dxa"/>
          </w:tcPr>
          <w:p w:rsidR="00081775" w:rsidRPr="00DD674B" w:rsidRDefault="00000000" w:rsidP="009C465F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DD674B">
              <w:rPr>
                <w:rFonts w:asciiTheme="majorHAnsi" w:hAnsiTheme="majorHAnsi" w:cstheme="majorHAnsi"/>
              </w:rPr>
              <w:br/>
            </w:r>
            <w:r w:rsidRPr="00DD674B">
              <w:rPr>
                <w:rFonts w:asciiTheme="majorHAnsi" w:hAnsiTheme="majorHAnsi" w:cstheme="majorHAnsi"/>
              </w:rPr>
              <w:br/>
            </w:r>
            <w:r w:rsidRPr="00DD674B">
              <w:rPr>
                <w:rFonts w:asciiTheme="majorHAnsi" w:hAnsiTheme="majorHAnsi" w:cstheme="majorHAnsi"/>
              </w:rPr>
              <w:br/>
            </w:r>
            <w:r w:rsidRPr="00DD674B">
              <w:rPr>
                <w:rFonts w:asciiTheme="majorHAnsi" w:hAnsiTheme="majorHAnsi" w:cstheme="majorHAnsi"/>
                <w:b/>
                <w:u w:val="single"/>
              </w:rPr>
              <w:t>{{</w:t>
            </w:r>
            <w:proofErr w:type="spellStart"/>
            <w:r w:rsidR="00AB1488" w:rsidRPr="00DD674B">
              <w:rPr>
                <w:rFonts w:asciiTheme="majorHAnsi" w:hAnsiTheme="majorHAnsi" w:cstheme="majorHAnsi"/>
                <w:b/>
                <w:u w:val="single"/>
              </w:rPr>
              <w:t>bendahara</w:t>
            </w:r>
            <w:proofErr w:type="spellEnd"/>
            <w:r w:rsidRPr="00DD674B">
              <w:rPr>
                <w:rFonts w:asciiTheme="majorHAnsi" w:hAnsiTheme="majorHAnsi" w:cstheme="majorHAnsi"/>
                <w:b/>
                <w:u w:val="single"/>
              </w:rPr>
              <w:t>}}</w:t>
            </w:r>
          </w:p>
        </w:tc>
        <w:tc>
          <w:tcPr>
            <w:tcW w:w="3307" w:type="dxa"/>
          </w:tcPr>
          <w:p w:rsidR="00081775" w:rsidRPr="00DD674B" w:rsidRDefault="00000000" w:rsidP="009C465F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DD674B">
              <w:rPr>
                <w:rFonts w:asciiTheme="majorHAnsi" w:hAnsiTheme="majorHAnsi" w:cstheme="majorHAnsi"/>
              </w:rPr>
              <w:br/>
            </w:r>
            <w:r w:rsidRPr="00DD674B">
              <w:rPr>
                <w:rFonts w:asciiTheme="majorHAnsi" w:hAnsiTheme="majorHAnsi" w:cstheme="majorHAnsi"/>
              </w:rPr>
              <w:br/>
            </w:r>
            <w:r w:rsidRPr="00DD674B">
              <w:rPr>
                <w:rFonts w:asciiTheme="majorHAnsi" w:hAnsiTheme="majorHAnsi" w:cstheme="majorHAnsi"/>
              </w:rPr>
              <w:br/>
              <w:t>...............................</w:t>
            </w:r>
            <w:r w:rsidR="00A86DE5" w:rsidRPr="00DD674B">
              <w:rPr>
                <w:rFonts w:asciiTheme="majorHAnsi" w:hAnsiTheme="majorHAnsi" w:cstheme="majorHAnsi"/>
              </w:rPr>
              <w:t>.....................</w:t>
            </w:r>
          </w:p>
        </w:tc>
      </w:tr>
      <w:tr w:rsidR="00081775" w:rsidRPr="00DD674B">
        <w:trPr>
          <w:jc w:val="center"/>
        </w:trPr>
        <w:tc>
          <w:tcPr>
            <w:tcW w:w="3307" w:type="dxa"/>
          </w:tcPr>
          <w:p w:rsidR="00081775" w:rsidRPr="00DD674B" w:rsidRDefault="00000000" w:rsidP="009C465F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DD674B">
              <w:rPr>
                <w:rFonts w:asciiTheme="majorHAnsi" w:hAnsiTheme="majorHAnsi" w:cstheme="majorHAnsi"/>
              </w:rPr>
              <w:t>NIP. {{nip_ks}}</w:t>
            </w:r>
          </w:p>
        </w:tc>
        <w:tc>
          <w:tcPr>
            <w:tcW w:w="3307" w:type="dxa"/>
          </w:tcPr>
          <w:p w:rsidR="00081775" w:rsidRPr="00DD674B" w:rsidRDefault="00000000" w:rsidP="009C465F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DD674B">
              <w:rPr>
                <w:rFonts w:asciiTheme="majorHAnsi" w:hAnsiTheme="majorHAnsi" w:cstheme="majorHAnsi"/>
              </w:rPr>
              <w:t>NIP. {{nip_bendahara}}</w:t>
            </w:r>
          </w:p>
        </w:tc>
        <w:tc>
          <w:tcPr>
            <w:tcW w:w="3307" w:type="dxa"/>
          </w:tcPr>
          <w:p w:rsidR="00081775" w:rsidRPr="00DD674B" w:rsidRDefault="004728B4" w:rsidP="004728B4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</w:t>
            </w:r>
            <w:r w:rsidRPr="00DD674B">
              <w:rPr>
                <w:rFonts w:asciiTheme="majorHAnsi" w:hAnsiTheme="majorHAnsi" w:cstheme="majorHAnsi"/>
              </w:rPr>
              <w:t xml:space="preserve">NIP. 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</w:tbl>
    <w:p w:rsidR="00CB5EFF" w:rsidRDefault="00CB5EFF">
      <w:pPr>
        <w:rPr>
          <w:rFonts w:asciiTheme="majorHAnsi" w:hAnsiTheme="majorHAnsi" w:cstheme="majorHAnsi"/>
        </w:rPr>
      </w:pPr>
    </w:p>
    <w:p w:rsidR="00614A76" w:rsidRDefault="00614A76">
      <w:pPr>
        <w:rPr>
          <w:rFonts w:asciiTheme="majorHAnsi" w:hAnsiTheme="majorHAnsi" w:cstheme="majorHAnsi"/>
        </w:rPr>
      </w:pPr>
    </w:p>
    <w:p w:rsidR="00614A76" w:rsidRDefault="00614A76">
      <w:pPr>
        <w:rPr>
          <w:rFonts w:asciiTheme="majorHAnsi" w:hAnsiTheme="majorHAnsi" w:cstheme="majorHAnsi"/>
        </w:rPr>
      </w:pPr>
    </w:p>
    <w:p w:rsidR="00614A76" w:rsidRDefault="00614A76">
      <w:pPr>
        <w:rPr>
          <w:rFonts w:asciiTheme="majorHAnsi" w:hAnsiTheme="majorHAnsi" w:cstheme="majorHAnsi"/>
        </w:rPr>
      </w:pPr>
    </w:p>
    <w:p w:rsidR="00614A76" w:rsidRDefault="00614A76">
      <w:pPr>
        <w:rPr>
          <w:rFonts w:asciiTheme="majorHAnsi" w:hAnsiTheme="majorHAnsi" w:cstheme="majorHAnsi"/>
        </w:rPr>
      </w:pPr>
    </w:p>
    <w:p w:rsidR="00614A76" w:rsidRDefault="00614A76">
      <w:pPr>
        <w:rPr>
          <w:rFonts w:asciiTheme="majorHAnsi" w:hAnsiTheme="majorHAnsi" w:cstheme="majorHAnsi"/>
        </w:rPr>
      </w:pPr>
    </w:p>
    <w:p w:rsidR="00614A76" w:rsidRDefault="00614A76">
      <w:pPr>
        <w:rPr>
          <w:rFonts w:asciiTheme="majorHAnsi" w:hAnsiTheme="majorHAnsi" w:cstheme="majorHAnsi"/>
        </w:rPr>
      </w:pPr>
    </w:p>
    <w:p w:rsidR="00614A76" w:rsidRDefault="00614A76">
      <w:pPr>
        <w:rPr>
          <w:rFonts w:asciiTheme="majorHAnsi" w:hAnsiTheme="majorHAnsi" w:cstheme="majorHAnsi"/>
        </w:rPr>
      </w:pPr>
    </w:p>
    <w:p w:rsidR="00614A76" w:rsidRDefault="00614A76">
      <w:pPr>
        <w:rPr>
          <w:rFonts w:asciiTheme="majorHAnsi" w:hAnsiTheme="majorHAnsi" w:cstheme="majorHAnsi"/>
        </w:rPr>
      </w:pPr>
    </w:p>
    <w:p w:rsidR="00614A76" w:rsidRDefault="00614A76">
      <w:pPr>
        <w:rPr>
          <w:rFonts w:asciiTheme="majorHAnsi" w:hAnsiTheme="majorHAnsi" w:cstheme="majorHAnsi"/>
        </w:rPr>
      </w:pPr>
    </w:p>
    <w:p w:rsidR="00614A76" w:rsidRDefault="00614A76">
      <w:pPr>
        <w:rPr>
          <w:rFonts w:asciiTheme="majorHAnsi" w:hAnsiTheme="majorHAnsi" w:cstheme="majorHAnsi"/>
        </w:rPr>
      </w:pPr>
    </w:p>
    <w:p w:rsidR="00614A76" w:rsidRDefault="00614A76">
      <w:pPr>
        <w:rPr>
          <w:rFonts w:asciiTheme="majorHAnsi" w:hAnsiTheme="majorHAnsi" w:cstheme="majorHAnsi"/>
        </w:rPr>
      </w:pPr>
    </w:p>
    <w:p w:rsidR="00614A76" w:rsidRPr="00DD674B" w:rsidRDefault="00614A76">
      <w:pPr>
        <w:rPr>
          <w:rFonts w:asciiTheme="majorHAnsi" w:hAnsiTheme="majorHAnsi" w:cstheme="majorHAnsi"/>
        </w:rPr>
      </w:pPr>
    </w:p>
    <w:sectPr w:rsidR="00614A76" w:rsidRPr="00DD674B" w:rsidSect="00D672C6">
      <w:pgSz w:w="11906" w:h="18709"/>
      <w:pgMar w:top="444" w:right="850" w:bottom="850" w:left="15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omorDafta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omorDafta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oinDaftar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oinDaftar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omorDafta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oinDaft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3452632">
    <w:abstractNumId w:val="8"/>
  </w:num>
  <w:num w:numId="2" w16cid:durableId="815534358">
    <w:abstractNumId w:val="6"/>
  </w:num>
  <w:num w:numId="3" w16cid:durableId="1490096593">
    <w:abstractNumId w:val="5"/>
  </w:num>
  <w:num w:numId="4" w16cid:durableId="257569824">
    <w:abstractNumId w:val="4"/>
  </w:num>
  <w:num w:numId="5" w16cid:durableId="1468089025">
    <w:abstractNumId w:val="7"/>
  </w:num>
  <w:num w:numId="6" w16cid:durableId="2091078146">
    <w:abstractNumId w:val="3"/>
  </w:num>
  <w:num w:numId="7" w16cid:durableId="795560463">
    <w:abstractNumId w:val="2"/>
  </w:num>
  <w:num w:numId="8" w16cid:durableId="595869710">
    <w:abstractNumId w:val="1"/>
  </w:num>
  <w:num w:numId="9" w16cid:durableId="330109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1775"/>
    <w:rsid w:val="0015074B"/>
    <w:rsid w:val="0029639D"/>
    <w:rsid w:val="00326F90"/>
    <w:rsid w:val="004728B4"/>
    <w:rsid w:val="00614A76"/>
    <w:rsid w:val="00624B9B"/>
    <w:rsid w:val="0065400F"/>
    <w:rsid w:val="006631AA"/>
    <w:rsid w:val="006D3739"/>
    <w:rsid w:val="006E71F8"/>
    <w:rsid w:val="008655D9"/>
    <w:rsid w:val="008706D2"/>
    <w:rsid w:val="008F16CC"/>
    <w:rsid w:val="00912CB7"/>
    <w:rsid w:val="009662B7"/>
    <w:rsid w:val="009C465F"/>
    <w:rsid w:val="00A86DE5"/>
    <w:rsid w:val="00AA1D8D"/>
    <w:rsid w:val="00AB1488"/>
    <w:rsid w:val="00B47730"/>
    <w:rsid w:val="00CB0664"/>
    <w:rsid w:val="00CB5EFF"/>
    <w:rsid w:val="00D672C6"/>
    <w:rsid w:val="00DD674B"/>
    <w:rsid w:val="00E400A9"/>
    <w:rsid w:val="00FC693F"/>
    <w:rsid w:val="00FD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8C3A65"/>
  <w14:defaultImageDpi w14:val="300"/>
  <w15:docId w15:val="{18A24F87-0EE7-134F-A7C9-793A36C0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Judul1">
    <w:name w:val="heading 1"/>
    <w:basedOn w:val="Normal"/>
    <w:next w:val="Normal"/>
    <w:link w:val="Judul1K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E618BF"/>
  </w:style>
  <w:style w:type="paragraph" w:styleId="Footer">
    <w:name w:val="footer"/>
    <w:basedOn w:val="Normal"/>
    <w:link w:val="FooterK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E618BF"/>
  </w:style>
  <w:style w:type="paragraph" w:styleId="TidakAdaSpasi">
    <w:name w:val="No Spacing"/>
    <w:uiPriority w:val="1"/>
    <w:qFormat/>
    <w:rsid w:val="00FC693F"/>
    <w:pPr>
      <w:spacing w:after="0" w:line="240" w:lineRule="auto"/>
    </w:pPr>
  </w:style>
  <w:style w:type="character" w:customStyle="1" w:styleId="Judul1KAR">
    <w:name w:val="Judul 1 KAR"/>
    <w:basedOn w:val="FontParagrafDefault"/>
    <w:link w:val="Judul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Judul2KAR">
    <w:name w:val="Judul 2 KAR"/>
    <w:basedOn w:val="FontParagrafDefault"/>
    <w:link w:val="Judul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Judul">
    <w:name w:val="Title"/>
    <w:basedOn w:val="Normal"/>
    <w:next w:val="Normal"/>
    <w:link w:val="JudulK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JudulKAR">
    <w:name w:val="Judul KAR"/>
    <w:basedOn w:val="FontParagrafDefault"/>
    <w:link w:val="Judu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judul">
    <w:name w:val="Subtitle"/>
    <w:basedOn w:val="Normal"/>
    <w:next w:val="Normal"/>
    <w:link w:val="SubjudulK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judulKAR">
    <w:name w:val="Subjudul KAR"/>
    <w:basedOn w:val="FontParagrafDefault"/>
    <w:link w:val="Subjudu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Daftar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ksIsi">
    <w:name w:val="Body Text"/>
    <w:basedOn w:val="Normal"/>
    <w:link w:val="TeksIsiKAR"/>
    <w:uiPriority w:val="99"/>
    <w:unhideWhenUsed/>
    <w:rsid w:val="00AA1D8D"/>
    <w:pPr>
      <w:spacing w:after="120"/>
    </w:pPr>
  </w:style>
  <w:style w:type="character" w:customStyle="1" w:styleId="TeksIsiKAR">
    <w:name w:val="Teks Isi KAR"/>
    <w:basedOn w:val="FontParagrafDefault"/>
    <w:link w:val="TeksIsi"/>
    <w:uiPriority w:val="99"/>
    <w:rsid w:val="00AA1D8D"/>
  </w:style>
  <w:style w:type="paragraph" w:styleId="TeksIsi2">
    <w:name w:val="Body Text 2"/>
    <w:basedOn w:val="Normal"/>
    <w:link w:val="TeksIsi2KAR"/>
    <w:uiPriority w:val="99"/>
    <w:unhideWhenUsed/>
    <w:rsid w:val="00AA1D8D"/>
    <w:pPr>
      <w:spacing w:after="120" w:line="480" w:lineRule="auto"/>
    </w:pPr>
  </w:style>
  <w:style w:type="character" w:customStyle="1" w:styleId="TeksIsi2KAR">
    <w:name w:val="Teks Isi 2 KAR"/>
    <w:basedOn w:val="FontParagrafDefault"/>
    <w:link w:val="TeksIsi2"/>
    <w:uiPriority w:val="99"/>
    <w:rsid w:val="00AA1D8D"/>
  </w:style>
  <w:style w:type="paragraph" w:styleId="TeksIsi3">
    <w:name w:val="Body Text 3"/>
    <w:basedOn w:val="Normal"/>
    <w:link w:val="TeksIsi3K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Isi3KAR">
    <w:name w:val="Teks Isi 3 KAR"/>
    <w:basedOn w:val="FontParagrafDefault"/>
    <w:link w:val="TeksIsi3"/>
    <w:uiPriority w:val="99"/>
    <w:rsid w:val="00AA1D8D"/>
    <w:rPr>
      <w:sz w:val="16"/>
      <w:szCs w:val="16"/>
    </w:rPr>
  </w:style>
  <w:style w:type="paragraph" w:styleId="Daftar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Daftar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Daftar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PoinDaftar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PoinDaftar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PoinDaftar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omorDafta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omorDafta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omorDafta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DaftarBerkelanjutan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DaftarBerkelanjutan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DaftarBerkelanjutan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ksMakro">
    <w:name w:val="macro"/>
    <w:link w:val="TeksMakroK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MakroKAR">
    <w:name w:val="Teks Makro KAR"/>
    <w:basedOn w:val="FontParagrafDefault"/>
    <w:link w:val="TeksMakro"/>
    <w:uiPriority w:val="99"/>
    <w:rsid w:val="0029639D"/>
    <w:rPr>
      <w:rFonts w:ascii="Courier" w:hAnsi="Courier"/>
      <w:sz w:val="20"/>
      <w:szCs w:val="20"/>
    </w:rPr>
  </w:style>
  <w:style w:type="paragraph" w:styleId="Kutipan">
    <w:name w:val="Quote"/>
    <w:basedOn w:val="Normal"/>
    <w:next w:val="Normal"/>
    <w:link w:val="KutipanKAR"/>
    <w:uiPriority w:val="29"/>
    <w:qFormat/>
    <w:rsid w:val="00FC693F"/>
    <w:rPr>
      <w:i/>
      <w:iCs/>
      <w:color w:val="000000" w:themeColor="text1"/>
    </w:rPr>
  </w:style>
  <w:style w:type="character" w:customStyle="1" w:styleId="KutipanKAR">
    <w:name w:val="Kutipan KAR"/>
    <w:basedOn w:val="FontParagrafDefault"/>
    <w:link w:val="Kutipan"/>
    <w:uiPriority w:val="29"/>
    <w:rsid w:val="00FC693F"/>
    <w:rPr>
      <w:i/>
      <w:iCs/>
      <w:color w:val="000000" w:themeColor="text1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eteranga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uat">
    <w:name w:val="Strong"/>
    <w:basedOn w:val="FontParagrafDefault"/>
    <w:uiPriority w:val="22"/>
    <w:qFormat/>
    <w:rsid w:val="00FC693F"/>
    <w:rPr>
      <w:b/>
      <w:bCs/>
    </w:rPr>
  </w:style>
  <w:style w:type="character" w:styleId="Penekanan">
    <w:name w:val="Emphasis"/>
    <w:basedOn w:val="FontParagrafDefault"/>
    <w:uiPriority w:val="20"/>
    <w:qFormat/>
    <w:rsid w:val="00FC693F"/>
    <w:rPr>
      <w:i/>
      <w:iCs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FC693F"/>
    <w:rPr>
      <w:b/>
      <w:bCs/>
      <w:i/>
      <w:iCs/>
      <w:color w:val="4F81BD" w:themeColor="accent1"/>
    </w:rPr>
  </w:style>
  <w:style w:type="character" w:styleId="PenekananHalus">
    <w:name w:val="Subtle Emphasis"/>
    <w:basedOn w:val="FontParagrafDefault"/>
    <w:uiPriority w:val="19"/>
    <w:qFormat/>
    <w:rsid w:val="00FC693F"/>
    <w:rPr>
      <w:i/>
      <w:iCs/>
      <w:color w:val="808080" w:themeColor="text1" w:themeTint="7F"/>
    </w:rPr>
  </w:style>
  <w:style w:type="character" w:styleId="PenekananKeras">
    <w:name w:val="Intense Emphasis"/>
    <w:basedOn w:val="FontParagrafDefault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siRumit">
    <w:name w:val="Subtle Reference"/>
    <w:basedOn w:val="FontParagrafDefault"/>
    <w:uiPriority w:val="31"/>
    <w:qFormat/>
    <w:rsid w:val="00FC693F"/>
    <w:rPr>
      <w:smallCaps/>
      <w:color w:val="C0504D" w:themeColor="accent2"/>
      <w:u w:val="single"/>
    </w:rPr>
  </w:style>
  <w:style w:type="character" w:styleId="ReferensiyangSering">
    <w:name w:val="Intense Reference"/>
    <w:basedOn w:val="FontParagrafDefaul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JudulBuku">
    <w:name w:val="Book Title"/>
    <w:basedOn w:val="FontParagrafDefault"/>
    <w:uiPriority w:val="33"/>
    <w:qFormat/>
    <w:rsid w:val="00FC693F"/>
    <w:rPr>
      <w:b/>
      <w:bCs/>
      <w:smallCaps/>
      <w:spacing w:val="5"/>
    </w:rPr>
  </w:style>
  <w:style w:type="paragraph" w:styleId="JudulTOC">
    <w:name w:val="TOC Heading"/>
    <w:basedOn w:val="Judul1"/>
    <w:next w:val="Normal"/>
    <w:uiPriority w:val="39"/>
    <w:semiHidden/>
    <w:unhideWhenUsed/>
    <w:qFormat/>
    <w:rsid w:val="00FC693F"/>
    <w:pPr>
      <w:outlineLvl w:val="9"/>
    </w:pPr>
  </w:style>
  <w:style w:type="table" w:styleId="KisiTabel">
    <w:name w:val="Table Grid"/>
    <w:basedOn w:val="Tabel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yanganTipis">
    <w:name w:val="Light Shading"/>
    <w:basedOn w:val="Tabel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BayanganCahaya-Aksen1">
    <w:name w:val="Light Shading Accent 1"/>
    <w:basedOn w:val="Tabel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BayanganCahaya-Aksen2">
    <w:name w:val="Light Shading Accent 2"/>
    <w:basedOn w:val="Tabel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BayanganCahaya-Aksen3">
    <w:name w:val="Light Shading Accent 3"/>
    <w:basedOn w:val="Tabel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BayanganCahaya-Aksen4">
    <w:name w:val="Light Shading Accent 4"/>
    <w:basedOn w:val="Tabel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BayanganCahaya-Aksen5">
    <w:name w:val="Light Shading Accent 5"/>
    <w:basedOn w:val="Tabel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BayanganCahaya-Aksen6">
    <w:name w:val="Light Shading Accent 6"/>
    <w:basedOn w:val="Tabel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ftarCahaya">
    <w:name w:val="Light List"/>
    <w:basedOn w:val="Tabel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ftarCahaya-Aksen1">
    <w:name w:val="Light List Accent 1"/>
    <w:basedOn w:val="Tabel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ftarCahaya-Aksen2">
    <w:name w:val="Light List Accent 2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ftarCahaya-Aksen3">
    <w:name w:val="Light List Accent 3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ftarCahaya-Aksen4">
    <w:name w:val="Light List Accent 4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ftarCahaya-Aksen5">
    <w:name w:val="Light List Accent 5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ftarCahaya-Aksen6">
    <w:name w:val="Light List Accent 6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KisiCahaya">
    <w:name w:val="Light Grid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KisiCahaya-Aksen1">
    <w:name w:val="Light Grid Accent 1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KisiCahaya-Aksen2">
    <w:name w:val="Light Grid Accent 2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KisiCahaya-Aksen3">
    <w:name w:val="Light Grid Accent 3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KisiCahaya-Aksen4">
    <w:name w:val="Light Grid Accent 4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KisiCahaya-Aksen5">
    <w:name w:val="Light Grid Accent 5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KisiCahaya-Aksen6">
    <w:name w:val="Light Grid Accent 6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BayanganSedang1">
    <w:name w:val="Medium Shading 1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1">
    <w:name w:val="Medium Shading 1 Accent 1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2">
    <w:name w:val="Medium Shading 1 Accent 2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3">
    <w:name w:val="Medium Shading 1 Accent 3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4">
    <w:name w:val="Medium Shading 1 Accent 4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5">
    <w:name w:val="Medium Shading 1 Accent 5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6">
    <w:name w:val="Medium Shading 1 Accent 6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2">
    <w:name w:val="Medium Shading 2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1">
    <w:name w:val="Medium Shading 2 Accent 1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2">
    <w:name w:val="Medium Shading 2 Accent 2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3">
    <w:name w:val="Medium Shading 2 Accent 3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4">
    <w:name w:val="Medium Shading 2 Accent 4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5">
    <w:name w:val="Medium Shading 2 Accent 5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6">
    <w:name w:val="Medium Shading 2 Accent 6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ftarSedang1">
    <w:name w:val="Medium List 1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ftarSedang1-Aksen1">
    <w:name w:val="Medium List 1 Accent 1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ftarSedang1-Aksen2">
    <w:name w:val="Medium List 1 Accent 2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ftarSedang1-Aksen3">
    <w:name w:val="Medium List 1 Accent 3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ftarSedang1-Aksen4">
    <w:name w:val="Medium List 1 Accent 4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ftarSedang1-Aksen5">
    <w:name w:val="Medium List 1 Accent 5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ftarSedang1-Aksen6">
    <w:name w:val="Medium List 1 Accent 6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ftarSedang2">
    <w:name w:val="Medium List 2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1">
    <w:name w:val="Medium List 2 Accent 1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2">
    <w:name w:val="Medium List 2 Accent 2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3">
    <w:name w:val="Medium List 2 Accent 3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4">
    <w:name w:val="Medium List 2 Accent 4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5">
    <w:name w:val="Medium List 2 Accent 5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6">
    <w:name w:val="Medium List 2 Accent 6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isiSedang1">
    <w:name w:val="Medium Grid 1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isiSedang1-Aksen1">
    <w:name w:val="Medium Grid 1 Accent 1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isiSedang1-Aksen2">
    <w:name w:val="Medium Grid 1 Accent 2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isiSedang1-Aksen3">
    <w:name w:val="Medium Grid 1 Accent 3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isiSedang1-Aksen4">
    <w:name w:val="Medium Grid 1 Accent 4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isiSedang1-Aksen5">
    <w:name w:val="Medium Grid 1 Accent 5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isiSedang1-Aksen6">
    <w:name w:val="Medium Grid 1 Accent 6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isiSedang2">
    <w:name w:val="Medium Grid 2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1">
    <w:name w:val="Medium Grid 2 Accent 1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2">
    <w:name w:val="Medium Grid 2 Accent 2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3">
    <w:name w:val="Medium Grid 2 Accent 3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4">
    <w:name w:val="Medium Grid 2 Accent 4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5">
    <w:name w:val="Medium Grid 2 Accent 5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6">
    <w:name w:val="Medium Grid 2 Accent 6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3">
    <w:name w:val="Medium Grid 3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isiSedang3-Aksen1">
    <w:name w:val="Medium Grid 3 Accent 1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isiSedang3-Aksen2">
    <w:name w:val="Medium Grid 3 Accent 2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isiSedang3-Aksen3">
    <w:name w:val="Medium Grid 3 Accent 3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isiSedang3-Aksen4">
    <w:name w:val="Medium Grid 3 Accent 4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isiSedang3-Aksen5">
    <w:name w:val="Medium Grid 3 Accent 5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isiSedang3-Aksen6">
    <w:name w:val="Medium Grid 3 Accent 6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ftarGelap">
    <w:name w:val="Dark List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ftarGelap-Aksen1">
    <w:name w:val="Dark List Accent 1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ftarGelap-Aksen2">
    <w:name w:val="Dark List Accent 2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ftarGelap-Aksen3">
    <w:name w:val="Dark List Accent 3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ftarGelap-Aksen4">
    <w:name w:val="Dark List Accent 4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ftarGelap-Aksen5">
    <w:name w:val="Dark List Accent 5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ftarGelap-Aksen6">
    <w:name w:val="Dark List Accent 6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yanganBerwarna">
    <w:name w:val="Colorful Shading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1">
    <w:name w:val="Colorful Shading Accent 1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2">
    <w:name w:val="Colorful Shading Accent 2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3">
    <w:name w:val="Colorful Shading Accent 3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yanganBerwarna-Aksen4">
    <w:name w:val="Colorful Shading Accent 4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5">
    <w:name w:val="Colorful Shading Accent 5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6">
    <w:name w:val="Colorful Shading Accent 6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ftarBerwarna">
    <w:name w:val="Colorful List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ftarBerwarna-Aksen1">
    <w:name w:val="Colorful List Accent 1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ftarBerwarna-Aksen2">
    <w:name w:val="Colorful List Accent 2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ftarBerwarna-Aksen3">
    <w:name w:val="Colorful List Accent 3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ftarBerwarna-Aksen4">
    <w:name w:val="Colorful List Accent 4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ftarBerwarna-Aksen5">
    <w:name w:val="Colorful List Accent 5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ftarBerwarna-Aksen6">
    <w:name w:val="Colorful List Accent 6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isiBerwarna">
    <w:name w:val="Colorful Grid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isiBerwarna-Aksen1">
    <w:name w:val="Colorful Grid Accent 1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isiBerwarna-Aksen2">
    <w:name w:val="Colorful Grid Accent 2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isiBerwarna-Aksen3">
    <w:name w:val="Colorful Grid Accent 3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isiBerwarna-Aksen4">
    <w:name w:val="Colorful Grid Accent 4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isiBerwarna-Aksen5">
    <w:name w:val="Colorful Grid Accent 5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isiBerwarna-Aksen6">
    <w:name w:val="Colorful Grid Accent 6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20</cp:revision>
  <dcterms:created xsi:type="dcterms:W3CDTF">2013-12-23T23:15:00Z</dcterms:created>
  <dcterms:modified xsi:type="dcterms:W3CDTF">2025-07-04T03:50:00Z</dcterms:modified>
  <cp:category/>
</cp:coreProperties>
</file>